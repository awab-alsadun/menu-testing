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7B843" w14:textId="605A6DE9" w:rsidR="0069435A" w:rsidRDefault="00853814" w:rsidP="00377C13">
      <w:pPr>
        <w:pStyle w:val="Title"/>
      </w:pPr>
      <w:r>
        <w:t xml:space="preserve">Test Strategy Template </w:t>
      </w:r>
    </w:p>
    <w:p w14:paraId="7334D055" w14:textId="77777777" w:rsidR="0069435A" w:rsidRDefault="00853814">
      <w:pPr>
        <w:pStyle w:val="Heading1"/>
      </w:pPr>
      <w:r>
        <w:t>1. Scope</w:t>
      </w:r>
    </w:p>
    <w:p w14:paraId="657987A7" w14:textId="454F8E3D" w:rsidR="0069435A" w:rsidRDefault="00C074E5">
      <w:pPr>
        <w:pStyle w:val="Heading1"/>
      </w:pPr>
      <w:r w:rsidRPr="00C074E5">
        <w:rPr>
          <w:rStyle w:val="fadeinpfttw8"/>
          <w:color w:val="auto"/>
          <w:sz w:val="24"/>
          <w:szCs w:val="24"/>
        </w:rPr>
        <w:t xml:space="preserve">This document defines the testing strategy for the Inventory Management System developed in Java using IntelliJ IDEA. The scope of testing includes functionalities like product management (add, update, delete), stock viewing, price-based filtering, inventory value calculation, and exporting data. Emphasis is placed on both </w:t>
      </w:r>
      <w:r w:rsidRPr="00C074E5">
        <w:rPr>
          <w:rStyle w:val="fadeinpfttw8"/>
          <w:b w:val="0"/>
          <w:bCs w:val="0"/>
          <w:color w:val="auto"/>
          <w:sz w:val="24"/>
          <w:szCs w:val="24"/>
        </w:rPr>
        <w:t>unit testing</w:t>
      </w:r>
      <w:r w:rsidRPr="00C074E5">
        <w:rPr>
          <w:rStyle w:val="fadeinpfttw8"/>
          <w:color w:val="auto"/>
          <w:sz w:val="24"/>
          <w:szCs w:val="24"/>
        </w:rPr>
        <w:t xml:space="preserve"> and </w:t>
      </w:r>
      <w:r w:rsidRPr="00C074E5">
        <w:rPr>
          <w:rStyle w:val="fadeinpfttw8"/>
          <w:b w:val="0"/>
          <w:bCs w:val="0"/>
          <w:color w:val="auto"/>
          <w:sz w:val="24"/>
          <w:szCs w:val="24"/>
        </w:rPr>
        <w:t>mutation testing</w:t>
      </w:r>
      <w:r w:rsidRPr="00C074E5">
        <w:rPr>
          <w:rStyle w:val="fadeinpfttw8"/>
          <w:color w:val="auto"/>
          <w:sz w:val="24"/>
          <w:szCs w:val="24"/>
        </w:rPr>
        <w:t xml:space="preserve"> to ensure correctness and robustness of business logic.</w:t>
      </w:r>
      <w:r>
        <w:rPr>
          <w:rStyle w:val="fadeinpfttw8"/>
        </w:rPr>
        <w:br/>
      </w:r>
      <w:r>
        <w:rPr>
          <w:rStyle w:val="fadeinpfttw8"/>
        </w:rPr>
        <w:br/>
      </w:r>
      <w:r w:rsidR="00853814">
        <w:t>2. Testing Types</w:t>
      </w:r>
    </w:p>
    <w:p w14:paraId="77199FBB" w14:textId="6DDCBF8B" w:rsidR="00C074E5" w:rsidRPr="00C074E5" w:rsidRDefault="00C074E5" w:rsidP="00C074E5">
      <w:pPr>
        <w:pStyle w:val="NormalWeb"/>
        <w:rPr>
          <w:rFonts w:asciiTheme="minorBidi" w:hAnsiTheme="minorBidi" w:cstheme="minorBidi"/>
        </w:rPr>
      </w:pPr>
      <w:r>
        <w:rPr>
          <w:rFonts w:asciiTheme="minorBidi" w:hAnsiTheme="minorBidi" w:cstheme="minorBidi"/>
        </w:rPr>
        <w:t>-</w:t>
      </w:r>
      <w:r w:rsidRPr="00C074E5">
        <w:rPr>
          <w:rFonts w:asciiTheme="minorBidi" w:hAnsiTheme="minorBidi" w:cstheme="minorBidi"/>
        </w:rPr>
        <w:t xml:space="preserve">  </w:t>
      </w:r>
      <w:r w:rsidRPr="00C074E5">
        <w:rPr>
          <w:rStyle w:val="fadeinpfttw8"/>
          <w:rFonts w:asciiTheme="minorBidi" w:hAnsiTheme="minorBidi" w:cstheme="minorBidi"/>
          <w:b/>
          <w:bCs/>
        </w:rPr>
        <w:t>Unit Testing</w:t>
      </w:r>
      <w:r w:rsidRPr="00C074E5">
        <w:rPr>
          <w:rStyle w:val="fadeinpfttw8"/>
          <w:rFonts w:asciiTheme="minorBidi" w:hAnsiTheme="minorBidi" w:cstheme="minorBidi"/>
        </w:rPr>
        <w:t xml:space="preserve"> using JUnit 5.</w:t>
      </w:r>
    </w:p>
    <w:p w14:paraId="2D11B548" w14:textId="34F465BE" w:rsidR="00C074E5" w:rsidRPr="00C074E5" w:rsidRDefault="00C074E5" w:rsidP="00C074E5">
      <w:pPr>
        <w:pStyle w:val="NormalWeb"/>
        <w:rPr>
          <w:rFonts w:asciiTheme="minorBidi" w:hAnsiTheme="minorBidi" w:cstheme="minorBidi"/>
        </w:rPr>
      </w:pPr>
      <w:r>
        <w:rPr>
          <w:rFonts w:asciiTheme="minorBidi" w:hAnsiTheme="minorBidi" w:cstheme="minorBidi"/>
        </w:rPr>
        <w:t>-</w:t>
      </w:r>
      <w:r w:rsidRPr="00C074E5">
        <w:rPr>
          <w:rFonts w:asciiTheme="minorBidi" w:hAnsiTheme="minorBidi" w:cstheme="minorBidi"/>
        </w:rPr>
        <w:t xml:space="preserve">  </w:t>
      </w:r>
      <w:r w:rsidRPr="00C074E5">
        <w:rPr>
          <w:rStyle w:val="fadeinpfttw8"/>
          <w:rFonts w:asciiTheme="minorBidi" w:hAnsiTheme="minorBidi" w:cstheme="minorBidi"/>
          <w:b/>
          <w:bCs/>
        </w:rPr>
        <w:t>Mutation Testing</w:t>
      </w:r>
      <w:r w:rsidRPr="00C074E5">
        <w:rPr>
          <w:rStyle w:val="fadeinpfttw8"/>
          <w:rFonts w:asciiTheme="minorBidi" w:hAnsiTheme="minorBidi" w:cstheme="minorBidi"/>
        </w:rPr>
        <w:t xml:space="preserve"> using custom mutant classes to validate test coverage and effectiveness.</w:t>
      </w:r>
    </w:p>
    <w:p w14:paraId="1B6457CF" w14:textId="77D13277" w:rsidR="00C074E5" w:rsidRPr="00C074E5" w:rsidRDefault="00C074E5" w:rsidP="00C074E5">
      <w:pPr>
        <w:pStyle w:val="NormalWeb"/>
        <w:rPr>
          <w:rFonts w:asciiTheme="minorBidi" w:hAnsiTheme="minorBidi" w:cstheme="minorBidi"/>
        </w:rPr>
      </w:pPr>
      <w:r>
        <w:rPr>
          <w:rFonts w:asciiTheme="minorBidi" w:hAnsiTheme="minorBidi" w:cstheme="minorBidi"/>
        </w:rPr>
        <w:t>-</w:t>
      </w:r>
      <w:r w:rsidRPr="00C074E5">
        <w:rPr>
          <w:rFonts w:asciiTheme="minorBidi" w:hAnsiTheme="minorBidi" w:cstheme="minorBidi"/>
        </w:rPr>
        <w:t xml:space="preserve">  </w:t>
      </w:r>
      <w:r w:rsidRPr="00C074E5">
        <w:rPr>
          <w:rStyle w:val="fadeinpfttw8"/>
          <w:rFonts w:asciiTheme="minorBidi" w:hAnsiTheme="minorBidi" w:cstheme="minorBidi"/>
          <w:b/>
          <w:bCs/>
        </w:rPr>
        <w:t>Integration Testing</w:t>
      </w:r>
      <w:r w:rsidRPr="00C074E5">
        <w:rPr>
          <w:rStyle w:val="fadeinpfttw8"/>
          <w:rFonts w:asciiTheme="minorBidi" w:hAnsiTheme="minorBidi" w:cstheme="minorBidi"/>
        </w:rPr>
        <w:t xml:space="preserve"> for database interactions via JDBC (SQLite in-memory DB).</w:t>
      </w:r>
    </w:p>
    <w:p w14:paraId="73897311" w14:textId="598114DE" w:rsidR="00C074E5" w:rsidRPr="00C074E5" w:rsidRDefault="00C074E5" w:rsidP="00C074E5">
      <w:pPr>
        <w:pStyle w:val="NormalWeb"/>
        <w:rPr>
          <w:rFonts w:asciiTheme="minorBidi" w:hAnsiTheme="minorBidi" w:cstheme="minorBidi"/>
        </w:rPr>
      </w:pPr>
      <w:r>
        <w:rPr>
          <w:rFonts w:asciiTheme="minorBidi" w:hAnsiTheme="minorBidi" w:cstheme="minorBidi"/>
        </w:rPr>
        <w:t>-</w:t>
      </w:r>
      <w:r w:rsidRPr="00C074E5">
        <w:rPr>
          <w:rFonts w:asciiTheme="minorBidi" w:hAnsiTheme="minorBidi" w:cstheme="minorBidi"/>
        </w:rPr>
        <w:t xml:space="preserve">  </w:t>
      </w:r>
      <w:r w:rsidRPr="00C074E5">
        <w:rPr>
          <w:rStyle w:val="fadeinpfttw8"/>
          <w:rFonts w:asciiTheme="minorBidi" w:hAnsiTheme="minorBidi" w:cstheme="minorBidi"/>
          <w:b/>
          <w:bCs/>
        </w:rPr>
        <w:t>System Testing</w:t>
      </w:r>
      <w:r w:rsidRPr="00C074E5">
        <w:rPr>
          <w:rStyle w:val="fadeinpfttw8"/>
          <w:rFonts w:asciiTheme="minorBidi" w:hAnsiTheme="minorBidi" w:cstheme="minorBidi"/>
        </w:rPr>
        <w:t xml:space="preserve"> to validate end-to-end workflow logic.</w:t>
      </w:r>
    </w:p>
    <w:p w14:paraId="0255FEEB" w14:textId="6A6B0EDC" w:rsidR="0069435A" w:rsidRDefault="0069435A"/>
    <w:p w14:paraId="38212A67" w14:textId="77777777" w:rsidR="0069435A" w:rsidRDefault="00853814">
      <w:pPr>
        <w:pStyle w:val="Heading1"/>
      </w:pPr>
      <w:r>
        <w:t>3. Testing Approach</w:t>
      </w:r>
    </w:p>
    <w:p w14:paraId="61410C15" w14:textId="3E2A7D8D" w:rsidR="00C074E5" w:rsidRPr="00C074E5" w:rsidRDefault="00C074E5" w:rsidP="00C074E5">
      <w:pPr>
        <w:spacing w:before="100" w:beforeAutospacing="1" w:after="100" w:afterAutospacing="1" w:line="240" w:lineRule="auto"/>
        <w:rPr>
          <w:rFonts w:asciiTheme="minorBidi" w:eastAsia="Times New Roman" w:hAnsiTheme="minorBidi"/>
          <w:sz w:val="24"/>
          <w:szCs w:val="24"/>
        </w:rPr>
      </w:pPr>
      <w:r w:rsidRPr="00853814">
        <w:rPr>
          <w:rFonts w:asciiTheme="minorBidi" w:eastAsia="Times New Roman" w:hAnsiTheme="minorBidi"/>
          <w:sz w:val="24"/>
          <w:szCs w:val="24"/>
        </w:rPr>
        <w:t>-</w:t>
      </w:r>
      <w:r w:rsidRPr="00C074E5">
        <w:rPr>
          <w:rFonts w:asciiTheme="minorBidi" w:eastAsia="Times New Roman" w:hAnsiTheme="minorBidi"/>
          <w:sz w:val="24"/>
          <w:szCs w:val="24"/>
        </w:rPr>
        <w:t xml:space="preserve"> </w:t>
      </w:r>
      <w:r w:rsidRPr="00C074E5">
        <w:rPr>
          <w:rFonts w:asciiTheme="minorBidi" w:eastAsia="Times New Roman" w:hAnsiTheme="minorBidi"/>
          <w:b/>
          <w:bCs/>
          <w:sz w:val="24"/>
          <w:szCs w:val="24"/>
        </w:rPr>
        <w:t>Manual Testing</w:t>
      </w:r>
      <w:r w:rsidRPr="00C074E5">
        <w:rPr>
          <w:rFonts w:asciiTheme="minorBidi" w:eastAsia="Times New Roman" w:hAnsiTheme="minorBidi"/>
          <w:sz w:val="24"/>
          <w:szCs w:val="24"/>
        </w:rPr>
        <w:t xml:space="preserve"> for CLI-based user interactions and output verification.</w:t>
      </w:r>
    </w:p>
    <w:p w14:paraId="17796F2D" w14:textId="73C9FA69" w:rsidR="00C074E5" w:rsidRPr="00C074E5" w:rsidRDefault="00C074E5" w:rsidP="00C074E5">
      <w:pPr>
        <w:spacing w:before="100" w:beforeAutospacing="1" w:after="100" w:afterAutospacing="1" w:line="240" w:lineRule="auto"/>
        <w:rPr>
          <w:rFonts w:asciiTheme="minorBidi" w:eastAsia="Times New Roman" w:hAnsiTheme="minorBidi"/>
          <w:sz w:val="24"/>
          <w:szCs w:val="24"/>
        </w:rPr>
      </w:pPr>
      <w:r w:rsidRPr="00853814">
        <w:rPr>
          <w:rFonts w:asciiTheme="minorBidi" w:eastAsia="Times New Roman" w:hAnsiTheme="minorBidi"/>
          <w:sz w:val="24"/>
          <w:szCs w:val="24"/>
        </w:rPr>
        <w:t>-</w:t>
      </w:r>
      <w:r w:rsidRPr="00C074E5">
        <w:rPr>
          <w:rFonts w:asciiTheme="minorBidi" w:eastAsia="Times New Roman" w:hAnsiTheme="minorBidi"/>
          <w:sz w:val="24"/>
          <w:szCs w:val="24"/>
        </w:rPr>
        <w:t xml:space="preserve">  </w:t>
      </w:r>
      <w:r w:rsidRPr="00C074E5">
        <w:rPr>
          <w:rFonts w:asciiTheme="minorBidi" w:eastAsia="Times New Roman" w:hAnsiTheme="minorBidi"/>
          <w:b/>
          <w:bCs/>
          <w:sz w:val="24"/>
          <w:szCs w:val="24"/>
        </w:rPr>
        <w:t>Automated Testing</w:t>
      </w:r>
      <w:r w:rsidRPr="00C074E5">
        <w:rPr>
          <w:rFonts w:asciiTheme="minorBidi" w:eastAsia="Times New Roman" w:hAnsiTheme="minorBidi"/>
          <w:sz w:val="24"/>
          <w:szCs w:val="24"/>
        </w:rPr>
        <w:t>:</w:t>
      </w:r>
    </w:p>
    <w:p w14:paraId="28AADA41" w14:textId="77777777" w:rsidR="00C074E5" w:rsidRPr="00C074E5" w:rsidRDefault="00C074E5" w:rsidP="00C074E5">
      <w:pPr>
        <w:numPr>
          <w:ilvl w:val="0"/>
          <w:numId w:val="10"/>
        </w:numPr>
        <w:spacing w:before="100" w:beforeAutospacing="1" w:after="100" w:afterAutospacing="1" w:line="240" w:lineRule="auto"/>
        <w:rPr>
          <w:rFonts w:asciiTheme="minorBidi" w:eastAsia="Times New Roman" w:hAnsiTheme="minorBidi"/>
          <w:sz w:val="24"/>
          <w:szCs w:val="24"/>
        </w:rPr>
      </w:pPr>
      <w:r w:rsidRPr="00C074E5">
        <w:rPr>
          <w:rFonts w:asciiTheme="minorBidi" w:eastAsia="Times New Roman" w:hAnsiTheme="minorBidi"/>
          <w:sz w:val="24"/>
          <w:szCs w:val="24"/>
        </w:rPr>
        <w:t>JUnit 5 framework for test execution.</w:t>
      </w:r>
    </w:p>
    <w:p w14:paraId="3D83BF56" w14:textId="77777777" w:rsidR="00C074E5" w:rsidRPr="00C074E5" w:rsidRDefault="00C074E5" w:rsidP="00C074E5">
      <w:pPr>
        <w:numPr>
          <w:ilvl w:val="0"/>
          <w:numId w:val="10"/>
        </w:numPr>
        <w:spacing w:before="100" w:beforeAutospacing="1" w:after="100" w:afterAutospacing="1" w:line="240" w:lineRule="auto"/>
        <w:rPr>
          <w:rFonts w:asciiTheme="minorBidi" w:eastAsia="Times New Roman" w:hAnsiTheme="minorBidi"/>
          <w:sz w:val="24"/>
          <w:szCs w:val="24"/>
        </w:rPr>
      </w:pPr>
      <w:r w:rsidRPr="00C074E5">
        <w:rPr>
          <w:rFonts w:asciiTheme="minorBidi" w:eastAsia="Times New Roman" w:hAnsiTheme="minorBidi"/>
          <w:sz w:val="24"/>
          <w:szCs w:val="24"/>
        </w:rPr>
        <w:t>Mutation testing through mutant classes (</w:t>
      </w:r>
      <w:r w:rsidRPr="00C074E5">
        <w:rPr>
          <w:rFonts w:asciiTheme="minorBidi" w:eastAsia="Times New Roman" w:hAnsiTheme="minorBidi"/>
          <w:sz w:val="20"/>
          <w:szCs w:val="20"/>
        </w:rPr>
        <w:t>mutant1</w:t>
      </w:r>
      <w:r w:rsidRPr="00C074E5">
        <w:rPr>
          <w:rFonts w:asciiTheme="minorBidi" w:eastAsia="Times New Roman" w:hAnsiTheme="minorBidi"/>
          <w:sz w:val="24"/>
          <w:szCs w:val="24"/>
        </w:rPr>
        <w:t xml:space="preserve">, </w:t>
      </w:r>
      <w:r w:rsidRPr="00C074E5">
        <w:rPr>
          <w:rFonts w:asciiTheme="minorBidi" w:eastAsia="Times New Roman" w:hAnsiTheme="minorBidi"/>
          <w:sz w:val="20"/>
          <w:szCs w:val="20"/>
        </w:rPr>
        <w:t>mutant2</w:t>
      </w:r>
      <w:r w:rsidRPr="00C074E5">
        <w:rPr>
          <w:rFonts w:asciiTheme="minorBidi" w:eastAsia="Times New Roman" w:hAnsiTheme="minorBidi"/>
          <w:sz w:val="24"/>
          <w:szCs w:val="24"/>
        </w:rPr>
        <w:t>, etc.) to detect untested or poorly-tested code paths.</w:t>
      </w:r>
    </w:p>
    <w:p w14:paraId="02502A47" w14:textId="4485CA7E" w:rsidR="00C074E5" w:rsidRPr="00C074E5" w:rsidRDefault="00C074E5" w:rsidP="00C074E5">
      <w:pPr>
        <w:spacing w:before="100" w:beforeAutospacing="1" w:after="100" w:afterAutospacing="1" w:line="240" w:lineRule="auto"/>
        <w:rPr>
          <w:rFonts w:asciiTheme="minorBidi" w:eastAsia="Times New Roman" w:hAnsiTheme="minorBidi"/>
          <w:sz w:val="24"/>
          <w:szCs w:val="24"/>
        </w:rPr>
      </w:pPr>
      <w:r w:rsidRPr="00853814">
        <w:rPr>
          <w:rFonts w:asciiTheme="minorBidi" w:eastAsia="Times New Roman" w:hAnsiTheme="minorBidi"/>
          <w:sz w:val="24"/>
          <w:szCs w:val="24"/>
        </w:rPr>
        <w:t>-</w:t>
      </w:r>
      <w:r w:rsidRPr="00C074E5">
        <w:rPr>
          <w:rFonts w:asciiTheme="minorBidi" w:eastAsia="Times New Roman" w:hAnsiTheme="minorBidi"/>
          <w:sz w:val="24"/>
          <w:szCs w:val="24"/>
        </w:rPr>
        <w:t xml:space="preserve">  </w:t>
      </w:r>
      <w:r w:rsidRPr="00C074E5">
        <w:rPr>
          <w:rFonts w:asciiTheme="minorBidi" w:eastAsia="Times New Roman" w:hAnsiTheme="minorBidi"/>
          <w:b/>
          <w:bCs/>
          <w:sz w:val="24"/>
          <w:szCs w:val="24"/>
        </w:rPr>
        <w:t>Mocking/Stubbing</w:t>
      </w:r>
      <w:r w:rsidRPr="00C074E5">
        <w:rPr>
          <w:rFonts w:asciiTheme="minorBidi" w:eastAsia="Times New Roman" w:hAnsiTheme="minorBidi"/>
          <w:sz w:val="24"/>
          <w:szCs w:val="24"/>
        </w:rPr>
        <w:t xml:space="preserve"> used where necessary (e.g., using </w:t>
      </w:r>
      <w:r w:rsidRPr="00C074E5">
        <w:rPr>
          <w:rFonts w:asciiTheme="minorBidi" w:eastAsia="Times New Roman" w:hAnsiTheme="minorBidi"/>
          <w:sz w:val="20"/>
          <w:szCs w:val="20"/>
        </w:rPr>
        <w:t>Mockito</w:t>
      </w:r>
      <w:r w:rsidRPr="00C074E5">
        <w:rPr>
          <w:rFonts w:asciiTheme="minorBidi" w:eastAsia="Times New Roman" w:hAnsiTheme="minorBidi"/>
          <w:sz w:val="24"/>
          <w:szCs w:val="24"/>
        </w:rPr>
        <w:t xml:space="preserve"> for simulating behaviors).</w:t>
      </w:r>
    </w:p>
    <w:p w14:paraId="587285B6" w14:textId="7760E1C3" w:rsidR="00C074E5" w:rsidRPr="00C074E5" w:rsidRDefault="00C074E5" w:rsidP="00C074E5">
      <w:pPr>
        <w:spacing w:before="100" w:beforeAutospacing="1" w:after="100" w:afterAutospacing="1" w:line="240" w:lineRule="auto"/>
        <w:rPr>
          <w:rFonts w:asciiTheme="minorBidi" w:eastAsia="Times New Roman" w:hAnsiTheme="minorBidi"/>
          <w:sz w:val="24"/>
          <w:szCs w:val="24"/>
        </w:rPr>
      </w:pPr>
      <w:r w:rsidRPr="00853814">
        <w:rPr>
          <w:rFonts w:asciiTheme="minorBidi" w:eastAsia="Times New Roman" w:hAnsiTheme="minorBidi"/>
          <w:sz w:val="24"/>
          <w:szCs w:val="24"/>
        </w:rPr>
        <w:t>-</w:t>
      </w:r>
      <w:r w:rsidRPr="00C074E5">
        <w:rPr>
          <w:rFonts w:asciiTheme="minorBidi" w:eastAsia="Times New Roman" w:hAnsiTheme="minorBidi"/>
          <w:sz w:val="24"/>
          <w:szCs w:val="24"/>
        </w:rPr>
        <w:t xml:space="preserve">  </w:t>
      </w:r>
      <w:r w:rsidRPr="00C074E5">
        <w:rPr>
          <w:rFonts w:asciiTheme="minorBidi" w:eastAsia="Times New Roman" w:hAnsiTheme="minorBidi"/>
          <w:b/>
          <w:bCs/>
          <w:sz w:val="24"/>
          <w:szCs w:val="24"/>
        </w:rPr>
        <w:t>Output validation</w:t>
      </w:r>
      <w:r w:rsidRPr="00C074E5">
        <w:rPr>
          <w:rFonts w:asciiTheme="minorBidi" w:eastAsia="Times New Roman" w:hAnsiTheme="minorBidi"/>
          <w:sz w:val="24"/>
          <w:szCs w:val="24"/>
        </w:rPr>
        <w:t xml:space="preserve"> is done via redirection and comparison of </w:t>
      </w:r>
      <w:r w:rsidRPr="00C074E5">
        <w:rPr>
          <w:rFonts w:asciiTheme="minorBidi" w:eastAsia="Times New Roman" w:hAnsiTheme="minorBidi"/>
          <w:sz w:val="20"/>
          <w:szCs w:val="20"/>
        </w:rPr>
        <w:t>System.out</w:t>
      </w:r>
      <w:r w:rsidRPr="00C074E5">
        <w:rPr>
          <w:rFonts w:asciiTheme="minorBidi" w:eastAsia="Times New Roman" w:hAnsiTheme="minorBidi"/>
          <w:sz w:val="24"/>
          <w:szCs w:val="24"/>
        </w:rPr>
        <w:t>.</w:t>
      </w:r>
    </w:p>
    <w:p w14:paraId="6B6491A0" w14:textId="560E91EE" w:rsidR="0069435A" w:rsidRDefault="0069435A"/>
    <w:p w14:paraId="0C33A0AA" w14:textId="77777777" w:rsidR="0069435A" w:rsidRDefault="00853814">
      <w:pPr>
        <w:pStyle w:val="Heading1"/>
      </w:pPr>
      <w:r>
        <w:lastRenderedPageBreak/>
        <w:t>4. Test Environment</w:t>
      </w:r>
    </w:p>
    <w:p w14:paraId="7EA3FB2F" w14:textId="12727F87" w:rsidR="00C074E5" w:rsidRPr="00853814" w:rsidRDefault="00C074E5" w:rsidP="00C074E5">
      <w:pPr>
        <w:pStyle w:val="NormalWeb"/>
        <w:rPr>
          <w:rFonts w:asciiTheme="minorBidi" w:hAnsiTheme="minorBidi" w:cstheme="minorBidi"/>
        </w:rPr>
      </w:pPr>
      <w:r w:rsidRPr="00853814">
        <w:rPr>
          <w:rFonts w:asciiTheme="minorBidi" w:hAnsiTheme="minorBidi" w:cstheme="minorBidi"/>
        </w:rPr>
        <w:t>-</w:t>
      </w:r>
      <w:r w:rsidRPr="00853814">
        <w:rPr>
          <w:rFonts w:asciiTheme="minorBidi" w:hAnsiTheme="minorBidi" w:cstheme="minorBidi"/>
        </w:rPr>
        <w:t xml:space="preserve">  </w:t>
      </w:r>
      <w:r w:rsidRPr="00853814">
        <w:rPr>
          <w:rStyle w:val="fadeinpfttw8"/>
          <w:rFonts w:asciiTheme="minorBidi" w:hAnsiTheme="minorBidi" w:cstheme="minorBidi"/>
          <w:b/>
          <w:bCs/>
        </w:rPr>
        <w:t>Development IDE:</w:t>
      </w:r>
      <w:r w:rsidRPr="00853814">
        <w:rPr>
          <w:rStyle w:val="fadeinpfttw8"/>
          <w:rFonts w:asciiTheme="minorBidi" w:hAnsiTheme="minorBidi" w:cstheme="minorBidi"/>
        </w:rPr>
        <w:t xml:space="preserve"> IntelliJ IDEA</w:t>
      </w:r>
    </w:p>
    <w:p w14:paraId="73E8461D" w14:textId="1FA09B25" w:rsidR="00C074E5" w:rsidRPr="00853814" w:rsidRDefault="00C074E5" w:rsidP="00C074E5">
      <w:pPr>
        <w:pStyle w:val="NormalWeb"/>
        <w:rPr>
          <w:rFonts w:asciiTheme="minorBidi" w:hAnsiTheme="minorBidi" w:cstheme="minorBidi"/>
        </w:rPr>
      </w:pPr>
      <w:r w:rsidRPr="00853814">
        <w:rPr>
          <w:rFonts w:asciiTheme="minorBidi" w:hAnsiTheme="minorBidi" w:cstheme="minorBidi"/>
        </w:rPr>
        <w:t>-</w:t>
      </w:r>
      <w:r w:rsidRPr="00853814">
        <w:rPr>
          <w:rFonts w:asciiTheme="minorBidi" w:hAnsiTheme="minorBidi" w:cstheme="minorBidi"/>
        </w:rPr>
        <w:t xml:space="preserve">  </w:t>
      </w:r>
      <w:r w:rsidRPr="00853814">
        <w:rPr>
          <w:rStyle w:val="fadeinpfttw8"/>
          <w:rFonts w:asciiTheme="minorBidi" w:hAnsiTheme="minorBidi" w:cstheme="minorBidi"/>
          <w:b/>
          <w:bCs/>
        </w:rPr>
        <w:t>OS:</w:t>
      </w:r>
      <w:r w:rsidRPr="00853814">
        <w:rPr>
          <w:rStyle w:val="fadeinpfttw8"/>
          <w:rFonts w:asciiTheme="minorBidi" w:hAnsiTheme="minorBidi" w:cstheme="minorBidi"/>
        </w:rPr>
        <w:t xml:space="preserve"> Windows 10</w:t>
      </w:r>
    </w:p>
    <w:p w14:paraId="30D6B31C" w14:textId="337EB72E" w:rsidR="00C074E5" w:rsidRPr="00853814" w:rsidRDefault="00C074E5" w:rsidP="00C074E5">
      <w:pPr>
        <w:pStyle w:val="NormalWeb"/>
        <w:rPr>
          <w:rFonts w:asciiTheme="minorBidi" w:hAnsiTheme="minorBidi" w:cstheme="minorBidi"/>
        </w:rPr>
      </w:pPr>
      <w:r w:rsidRPr="00853814">
        <w:rPr>
          <w:rFonts w:asciiTheme="minorBidi" w:hAnsiTheme="minorBidi" w:cstheme="minorBidi"/>
        </w:rPr>
        <w:t>-</w:t>
      </w:r>
      <w:r w:rsidRPr="00853814">
        <w:rPr>
          <w:rFonts w:asciiTheme="minorBidi" w:hAnsiTheme="minorBidi" w:cstheme="minorBidi"/>
        </w:rPr>
        <w:t xml:space="preserve">  </w:t>
      </w:r>
      <w:r w:rsidRPr="00853814">
        <w:rPr>
          <w:rStyle w:val="fadeinpfttw8"/>
          <w:rFonts w:asciiTheme="minorBidi" w:hAnsiTheme="minorBidi" w:cstheme="minorBidi"/>
          <w:b/>
          <w:bCs/>
        </w:rPr>
        <w:t>Java Version:</w:t>
      </w:r>
      <w:r w:rsidRPr="00853814">
        <w:rPr>
          <w:rStyle w:val="fadeinpfttw8"/>
          <w:rFonts w:asciiTheme="minorBidi" w:hAnsiTheme="minorBidi" w:cstheme="minorBidi"/>
        </w:rPr>
        <w:t xml:space="preserve"> Java 17 (or applicable)</w:t>
      </w:r>
    </w:p>
    <w:p w14:paraId="37A1F44B" w14:textId="63ECA9F6" w:rsidR="00C074E5" w:rsidRPr="00853814" w:rsidRDefault="00C074E5" w:rsidP="00C074E5">
      <w:pPr>
        <w:pStyle w:val="NormalWeb"/>
        <w:rPr>
          <w:rFonts w:asciiTheme="minorBidi" w:hAnsiTheme="minorBidi" w:cstheme="minorBidi"/>
        </w:rPr>
      </w:pPr>
      <w:r w:rsidRPr="00853814">
        <w:rPr>
          <w:rFonts w:asciiTheme="minorBidi" w:hAnsiTheme="minorBidi" w:cstheme="minorBidi"/>
        </w:rPr>
        <w:t>-</w:t>
      </w:r>
      <w:r w:rsidRPr="00853814">
        <w:rPr>
          <w:rFonts w:asciiTheme="minorBidi" w:hAnsiTheme="minorBidi" w:cstheme="minorBidi"/>
        </w:rPr>
        <w:t xml:space="preserve">  </w:t>
      </w:r>
      <w:r w:rsidRPr="00853814">
        <w:rPr>
          <w:rStyle w:val="fadeinpfttw8"/>
          <w:rFonts w:asciiTheme="minorBidi" w:hAnsiTheme="minorBidi" w:cstheme="minorBidi"/>
          <w:b/>
          <w:bCs/>
        </w:rPr>
        <w:t>Database:</w:t>
      </w:r>
      <w:r w:rsidRPr="00853814">
        <w:rPr>
          <w:rStyle w:val="fadeinpfttw8"/>
          <w:rFonts w:asciiTheme="minorBidi" w:hAnsiTheme="minorBidi" w:cstheme="minorBidi"/>
        </w:rPr>
        <w:t xml:space="preserve"> SQLite (in-memory)</w:t>
      </w:r>
    </w:p>
    <w:p w14:paraId="5B25A0C9" w14:textId="25F4801D" w:rsidR="00C074E5" w:rsidRPr="00853814" w:rsidRDefault="00C074E5" w:rsidP="00C074E5">
      <w:pPr>
        <w:pStyle w:val="NormalWeb"/>
        <w:rPr>
          <w:rFonts w:asciiTheme="minorBidi" w:hAnsiTheme="minorBidi" w:cstheme="minorBidi"/>
        </w:rPr>
      </w:pPr>
      <w:r w:rsidRPr="00853814">
        <w:rPr>
          <w:rFonts w:asciiTheme="minorBidi" w:hAnsiTheme="minorBidi" w:cstheme="minorBidi"/>
        </w:rPr>
        <w:t>-</w:t>
      </w:r>
      <w:r w:rsidRPr="00853814">
        <w:rPr>
          <w:rFonts w:asciiTheme="minorBidi" w:hAnsiTheme="minorBidi" w:cstheme="minorBidi"/>
        </w:rPr>
        <w:t xml:space="preserve">  </w:t>
      </w:r>
      <w:r w:rsidRPr="00853814">
        <w:rPr>
          <w:rStyle w:val="fadeinpfttw8"/>
          <w:rFonts w:asciiTheme="minorBidi" w:hAnsiTheme="minorBidi" w:cstheme="minorBidi"/>
          <w:b/>
          <w:bCs/>
        </w:rPr>
        <w:t>Libraries Used:</w:t>
      </w:r>
      <w:r w:rsidRPr="00853814">
        <w:rPr>
          <w:rStyle w:val="fadeinpfttw8"/>
          <w:rFonts w:asciiTheme="minorBidi" w:hAnsiTheme="minorBidi" w:cstheme="minorBidi"/>
        </w:rPr>
        <w:t xml:space="preserve"> JUnit 5, Mockito, JDBC</w:t>
      </w:r>
    </w:p>
    <w:p w14:paraId="3222E14D" w14:textId="77777777" w:rsidR="0069435A" w:rsidRDefault="00853814">
      <w:pPr>
        <w:pStyle w:val="Heading1"/>
      </w:pPr>
      <w:r>
        <w:t>5. Test Deliverables</w:t>
      </w:r>
    </w:p>
    <w:p w14:paraId="13A86CC1" w14:textId="6588D455" w:rsidR="00C074E5" w:rsidRPr="00853814" w:rsidRDefault="00C074E5" w:rsidP="00C074E5">
      <w:pPr>
        <w:pStyle w:val="NormalWeb"/>
        <w:rPr>
          <w:rFonts w:asciiTheme="minorBidi" w:hAnsiTheme="minorBidi" w:cstheme="minorBidi"/>
        </w:rPr>
      </w:pPr>
      <w:r>
        <w:t xml:space="preserve">  </w:t>
      </w:r>
      <w:r>
        <w:t>-</w:t>
      </w:r>
      <w:r w:rsidRPr="00853814">
        <w:rPr>
          <w:rStyle w:val="fadeinpfttw8"/>
          <w:rFonts w:asciiTheme="minorBidi" w:hAnsiTheme="minorBidi" w:cstheme="minorBidi"/>
        </w:rPr>
        <w:t>Test Plan Document</w:t>
      </w:r>
    </w:p>
    <w:p w14:paraId="3F60F597" w14:textId="410F55E7" w:rsidR="00C074E5" w:rsidRPr="00853814" w:rsidRDefault="00C074E5" w:rsidP="00C074E5">
      <w:pPr>
        <w:pStyle w:val="NormalWeb"/>
        <w:rPr>
          <w:rFonts w:asciiTheme="minorBidi" w:hAnsiTheme="minorBidi" w:cstheme="minorBidi"/>
        </w:rPr>
      </w:pPr>
      <w:r w:rsidRPr="00853814">
        <w:rPr>
          <w:rFonts w:asciiTheme="minorBidi" w:hAnsiTheme="minorBidi" w:cstheme="minorBidi"/>
        </w:rPr>
        <w:t xml:space="preserve">  -</w:t>
      </w:r>
      <w:r w:rsidRPr="00853814">
        <w:rPr>
          <w:rFonts w:asciiTheme="minorBidi" w:hAnsiTheme="minorBidi" w:cstheme="minorBidi"/>
        </w:rPr>
        <w:t xml:space="preserve"> </w:t>
      </w:r>
      <w:r w:rsidRPr="00853814">
        <w:rPr>
          <w:rStyle w:val="fadeinpfttw8"/>
          <w:rFonts w:asciiTheme="minorBidi" w:hAnsiTheme="minorBidi" w:cstheme="minorBidi"/>
        </w:rPr>
        <w:t>Unit Test Classes (</w:t>
      </w:r>
      <w:r w:rsidRPr="00853814">
        <w:rPr>
          <w:rStyle w:val="HTMLCode"/>
          <w:rFonts w:asciiTheme="minorBidi" w:hAnsiTheme="minorBidi" w:cstheme="minorBidi"/>
        </w:rPr>
        <w:t>inventorymanagementsystemTest.java</w:t>
      </w:r>
      <w:r w:rsidRPr="00853814">
        <w:rPr>
          <w:rStyle w:val="fadeinpfttw8"/>
          <w:rFonts w:asciiTheme="minorBidi" w:hAnsiTheme="minorBidi" w:cstheme="minorBidi"/>
        </w:rPr>
        <w:t>)</w:t>
      </w:r>
    </w:p>
    <w:p w14:paraId="05BA74A8" w14:textId="5B8BAB00" w:rsidR="00C074E5" w:rsidRPr="00853814" w:rsidRDefault="00C074E5" w:rsidP="00C074E5">
      <w:pPr>
        <w:pStyle w:val="NormalWeb"/>
        <w:rPr>
          <w:rFonts w:asciiTheme="minorBidi" w:hAnsiTheme="minorBidi" w:cstheme="minorBidi"/>
        </w:rPr>
      </w:pPr>
      <w:r w:rsidRPr="00853814">
        <w:rPr>
          <w:rFonts w:asciiTheme="minorBidi" w:hAnsiTheme="minorBidi" w:cstheme="minorBidi"/>
        </w:rPr>
        <w:t xml:space="preserve">  -</w:t>
      </w:r>
      <w:r w:rsidRPr="00853814">
        <w:rPr>
          <w:rFonts w:asciiTheme="minorBidi" w:hAnsiTheme="minorBidi" w:cstheme="minorBidi"/>
        </w:rPr>
        <w:t xml:space="preserve">  </w:t>
      </w:r>
      <w:r w:rsidRPr="00853814">
        <w:rPr>
          <w:rStyle w:val="fadeinpfttw8"/>
          <w:rFonts w:asciiTheme="minorBidi" w:hAnsiTheme="minorBidi" w:cstheme="minorBidi"/>
        </w:rPr>
        <w:t>Mutation Test Reports (for each mutant class)</w:t>
      </w:r>
    </w:p>
    <w:p w14:paraId="5D19F97E" w14:textId="0893C22A" w:rsidR="00C074E5" w:rsidRPr="00853814" w:rsidRDefault="00C074E5" w:rsidP="00C074E5">
      <w:pPr>
        <w:pStyle w:val="NormalWeb"/>
        <w:rPr>
          <w:rFonts w:asciiTheme="minorBidi" w:hAnsiTheme="minorBidi" w:cstheme="minorBidi"/>
        </w:rPr>
      </w:pPr>
      <w:r w:rsidRPr="00853814">
        <w:rPr>
          <w:rFonts w:asciiTheme="minorBidi" w:hAnsiTheme="minorBidi" w:cstheme="minorBidi"/>
        </w:rPr>
        <w:t xml:space="preserve">  -</w:t>
      </w:r>
      <w:r w:rsidRPr="00853814">
        <w:rPr>
          <w:rFonts w:asciiTheme="minorBidi" w:hAnsiTheme="minorBidi" w:cstheme="minorBidi"/>
        </w:rPr>
        <w:t xml:space="preserve">  </w:t>
      </w:r>
      <w:r w:rsidRPr="00853814">
        <w:rPr>
          <w:rStyle w:val="fadeinpfttw8"/>
          <w:rFonts w:asciiTheme="minorBidi" w:hAnsiTheme="minorBidi" w:cstheme="minorBidi"/>
        </w:rPr>
        <w:t>Test Execution Logs and Console Output Captures</w:t>
      </w:r>
    </w:p>
    <w:p w14:paraId="488533E9" w14:textId="02F29C8C" w:rsidR="00C074E5" w:rsidRPr="00853814" w:rsidRDefault="00C074E5" w:rsidP="00C074E5">
      <w:pPr>
        <w:pStyle w:val="NormalWeb"/>
        <w:rPr>
          <w:rFonts w:asciiTheme="minorBidi" w:hAnsiTheme="minorBidi" w:cstheme="minorBidi"/>
        </w:rPr>
      </w:pPr>
      <w:r w:rsidRPr="00853814">
        <w:rPr>
          <w:rFonts w:asciiTheme="minorBidi" w:hAnsiTheme="minorBidi" w:cstheme="minorBidi"/>
        </w:rPr>
        <w:t xml:space="preserve">  -</w:t>
      </w:r>
      <w:r w:rsidRPr="00853814">
        <w:rPr>
          <w:rFonts w:asciiTheme="minorBidi" w:hAnsiTheme="minorBidi" w:cstheme="minorBidi"/>
        </w:rPr>
        <w:t xml:space="preserve">  </w:t>
      </w:r>
      <w:r w:rsidRPr="00853814">
        <w:rPr>
          <w:rStyle w:val="fadeinpfttw8"/>
          <w:rFonts w:asciiTheme="minorBidi" w:hAnsiTheme="minorBidi" w:cstheme="minorBidi"/>
        </w:rPr>
        <w:t>Final Test Summary Report with pass/fail details and mutant survival analysis</w:t>
      </w:r>
    </w:p>
    <w:p w14:paraId="0C0076D8" w14:textId="77777777" w:rsidR="0069435A" w:rsidRDefault="00853814">
      <w:pPr>
        <w:pStyle w:val="Heading1"/>
      </w:pPr>
      <w:r>
        <w:t>6. Roles and Responsibilities</w:t>
      </w:r>
    </w:p>
    <w:p w14:paraId="491A3DD4" w14:textId="0B0857D2" w:rsidR="00C074E5" w:rsidRPr="00C074E5" w:rsidRDefault="00C074E5" w:rsidP="00C074E5">
      <w:pPr>
        <w:spacing w:before="100" w:beforeAutospacing="1" w:after="100" w:afterAutospacing="1" w:line="240" w:lineRule="auto"/>
        <w:rPr>
          <w:rFonts w:asciiTheme="minorBidi" w:eastAsia="Times New Roman" w:hAnsiTheme="minorBidi"/>
          <w:sz w:val="24"/>
          <w:szCs w:val="24"/>
        </w:rPr>
      </w:pPr>
      <w:r w:rsidRPr="00853814">
        <w:rPr>
          <w:rFonts w:asciiTheme="minorBidi" w:eastAsia="Times New Roman" w:hAnsiTheme="minorBidi"/>
          <w:sz w:val="24"/>
          <w:szCs w:val="24"/>
        </w:rPr>
        <w:t>-</w:t>
      </w:r>
      <w:r w:rsidRPr="00C074E5">
        <w:rPr>
          <w:rFonts w:asciiTheme="minorBidi" w:eastAsia="Times New Roman" w:hAnsiTheme="minorBidi"/>
          <w:sz w:val="24"/>
          <w:szCs w:val="24"/>
        </w:rPr>
        <w:t xml:space="preserve"> </w:t>
      </w:r>
      <w:r w:rsidRPr="00C074E5">
        <w:rPr>
          <w:rFonts w:asciiTheme="minorBidi" w:eastAsia="Times New Roman" w:hAnsiTheme="minorBidi"/>
          <w:b/>
          <w:bCs/>
          <w:sz w:val="24"/>
          <w:szCs w:val="24"/>
        </w:rPr>
        <w:t xml:space="preserve">Test </w:t>
      </w:r>
      <w:r w:rsidRPr="00853814">
        <w:rPr>
          <w:rFonts w:asciiTheme="minorBidi" w:eastAsia="Times New Roman" w:hAnsiTheme="minorBidi"/>
          <w:b/>
          <w:bCs/>
          <w:sz w:val="24"/>
          <w:szCs w:val="24"/>
        </w:rPr>
        <w:t>Manager</w:t>
      </w:r>
      <w:r w:rsidRPr="00C074E5">
        <w:rPr>
          <w:rFonts w:asciiTheme="minorBidi" w:eastAsia="Times New Roman" w:hAnsiTheme="minorBidi"/>
          <w:b/>
          <w:bCs/>
          <w:sz w:val="24"/>
          <w:szCs w:val="24"/>
        </w:rPr>
        <w:t>:</w:t>
      </w:r>
      <w:r w:rsidRPr="00C074E5">
        <w:rPr>
          <w:rFonts w:asciiTheme="minorBidi" w:eastAsia="Times New Roman" w:hAnsiTheme="minorBidi"/>
          <w:sz w:val="24"/>
          <w:szCs w:val="24"/>
        </w:rPr>
        <w:t xml:space="preserve"> Define test scope, select tools (JUnit, mutation testing), and manage overall testing effort.</w:t>
      </w:r>
    </w:p>
    <w:p w14:paraId="0EC2CC5B" w14:textId="3E513A94" w:rsidR="00C074E5" w:rsidRPr="00C074E5" w:rsidRDefault="00C074E5" w:rsidP="00C074E5">
      <w:pPr>
        <w:spacing w:before="100" w:beforeAutospacing="1" w:after="100" w:afterAutospacing="1" w:line="240" w:lineRule="auto"/>
        <w:rPr>
          <w:rFonts w:asciiTheme="minorBidi" w:eastAsia="Times New Roman" w:hAnsiTheme="minorBidi"/>
          <w:sz w:val="24"/>
          <w:szCs w:val="24"/>
        </w:rPr>
      </w:pPr>
      <w:r w:rsidRPr="00853814">
        <w:rPr>
          <w:rFonts w:asciiTheme="minorBidi" w:eastAsia="Times New Roman" w:hAnsiTheme="minorBidi"/>
          <w:sz w:val="24"/>
          <w:szCs w:val="24"/>
        </w:rPr>
        <w:t>-</w:t>
      </w:r>
      <w:r w:rsidRPr="00C074E5">
        <w:rPr>
          <w:rFonts w:asciiTheme="minorBidi" w:eastAsia="Times New Roman" w:hAnsiTheme="minorBidi"/>
          <w:sz w:val="24"/>
          <w:szCs w:val="24"/>
        </w:rPr>
        <w:t xml:space="preserve">  </w:t>
      </w:r>
      <w:r w:rsidRPr="00C074E5">
        <w:rPr>
          <w:rFonts w:asciiTheme="minorBidi" w:eastAsia="Times New Roman" w:hAnsiTheme="minorBidi"/>
          <w:b/>
          <w:bCs/>
          <w:sz w:val="24"/>
          <w:szCs w:val="24"/>
        </w:rPr>
        <w:t>Test Engineers:</w:t>
      </w:r>
    </w:p>
    <w:p w14:paraId="62266678" w14:textId="77777777" w:rsidR="00C074E5" w:rsidRPr="00C074E5" w:rsidRDefault="00C074E5" w:rsidP="00C074E5">
      <w:pPr>
        <w:numPr>
          <w:ilvl w:val="0"/>
          <w:numId w:val="11"/>
        </w:numPr>
        <w:spacing w:before="100" w:beforeAutospacing="1" w:after="100" w:afterAutospacing="1" w:line="240" w:lineRule="auto"/>
        <w:rPr>
          <w:rFonts w:asciiTheme="minorBidi" w:eastAsia="Times New Roman" w:hAnsiTheme="minorBidi"/>
          <w:sz w:val="24"/>
          <w:szCs w:val="24"/>
        </w:rPr>
      </w:pPr>
      <w:r w:rsidRPr="00C074E5">
        <w:rPr>
          <w:rFonts w:asciiTheme="minorBidi" w:eastAsia="Times New Roman" w:hAnsiTheme="minorBidi"/>
          <w:sz w:val="24"/>
          <w:szCs w:val="24"/>
        </w:rPr>
        <w:t>Write unit tests for all public methods.</w:t>
      </w:r>
    </w:p>
    <w:p w14:paraId="7635F843" w14:textId="77777777" w:rsidR="00C074E5" w:rsidRPr="00C074E5" w:rsidRDefault="00C074E5" w:rsidP="00C074E5">
      <w:pPr>
        <w:numPr>
          <w:ilvl w:val="0"/>
          <w:numId w:val="11"/>
        </w:numPr>
        <w:spacing w:before="100" w:beforeAutospacing="1" w:after="100" w:afterAutospacing="1" w:line="240" w:lineRule="auto"/>
        <w:rPr>
          <w:rFonts w:asciiTheme="minorBidi" w:eastAsia="Times New Roman" w:hAnsiTheme="minorBidi"/>
          <w:sz w:val="24"/>
          <w:szCs w:val="24"/>
        </w:rPr>
      </w:pPr>
      <w:r w:rsidRPr="00C074E5">
        <w:rPr>
          <w:rFonts w:asciiTheme="minorBidi" w:eastAsia="Times New Roman" w:hAnsiTheme="minorBidi"/>
          <w:sz w:val="24"/>
          <w:szCs w:val="24"/>
        </w:rPr>
        <w:t xml:space="preserve">Create and run mutation tests using variants like </w:t>
      </w:r>
      <w:r w:rsidRPr="00C074E5">
        <w:rPr>
          <w:rFonts w:asciiTheme="minorBidi" w:eastAsia="Times New Roman" w:hAnsiTheme="minorBidi"/>
          <w:sz w:val="20"/>
          <w:szCs w:val="20"/>
        </w:rPr>
        <w:t>mutant1</w:t>
      </w:r>
      <w:r w:rsidRPr="00C074E5">
        <w:rPr>
          <w:rFonts w:asciiTheme="minorBidi" w:eastAsia="Times New Roman" w:hAnsiTheme="minorBidi"/>
          <w:sz w:val="24"/>
          <w:szCs w:val="24"/>
        </w:rPr>
        <w:t xml:space="preserve">, </w:t>
      </w:r>
      <w:r w:rsidRPr="00C074E5">
        <w:rPr>
          <w:rFonts w:asciiTheme="minorBidi" w:eastAsia="Times New Roman" w:hAnsiTheme="minorBidi"/>
          <w:sz w:val="20"/>
          <w:szCs w:val="20"/>
        </w:rPr>
        <w:t>mutant2</w:t>
      </w:r>
      <w:r w:rsidRPr="00C074E5">
        <w:rPr>
          <w:rFonts w:asciiTheme="minorBidi" w:eastAsia="Times New Roman" w:hAnsiTheme="minorBidi"/>
          <w:sz w:val="24"/>
          <w:szCs w:val="24"/>
        </w:rPr>
        <w:t>, etc.</w:t>
      </w:r>
    </w:p>
    <w:p w14:paraId="0F82070C" w14:textId="77777777" w:rsidR="00C074E5" w:rsidRPr="00C074E5" w:rsidRDefault="00C074E5" w:rsidP="00C074E5">
      <w:pPr>
        <w:numPr>
          <w:ilvl w:val="0"/>
          <w:numId w:val="11"/>
        </w:numPr>
        <w:spacing w:before="100" w:beforeAutospacing="1" w:after="100" w:afterAutospacing="1" w:line="240" w:lineRule="auto"/>
        <w:rPr>
          <w:rFonts w:asciiTheme="minorBidi" w:eastAsia="Times New Roman" w:hAnsiTheme="minorBidi"/>
          <w:sz w:val="24"/>
          <w:szCs w:val="24"/>
        </w:rPr>
      </w:pPr>
      <w:r w:rsidRPr="00C074E5">
        <w:rPr>
          <w:rFonts w:asciiTheme="minorBidi" w:eastAsia="Times New Roman" w:hAnsiTheme="minorBidi"/>
          <w:sz w:val="24"/>
          <w:szCs w:val="24"/>
        </w:rPr>
        <w:t>Capture coverage and survival statistics.</w:t>
      </w:r>
    </w:p>
    <w:p w14:paraId="0A550FA2" w14:textId="5765EB20" w:rsidR="00C074E5" w:rsidRPr="00C074E5" w:rsidRDefault="00C074E5" w:rsidP="00C074E5">
      <w:pPr>
        <w:spacing w:before="100" w:beforeAutospacing="1" w:after="100" w:afterAutospacing="1" w:line="240" w:lineRule="auto"/>
        <w:rPr>
          <w:rFonts w:asciiTheme="minorBidi" w:eastAsia="Times New Roman" w:hAnsiTheme="minorBidi"/>
          <w:sz w:val="24"/>
          <w:szCs w:val="24"/>
        </w:rPr>
      </w:pPr>
      <w:r w:rsidRPr="00853814">
        <w:rPr>
          <w:rFonts w:asciiTheme="minorBidi" w:eastAsia="Times New Roman" w:hAnsiTheme="minorBidi"/>
          <w:sz w:val="24"/>
          <w:szCs w:val="24"/>
        </w:rPr>
        <w:t>-</w:t>
      </w:r>
      <w:r w:rsidRPr="00C074E5">
        <w:rPr>
          <w:rFonts w:asciiTheme="minorBidi" w:eastAsia="Times New Roman" w:hAnsiTheme="minorBidi"/>
          <w:sz w:val="24"/>
          <w:szCs w:val="24"/>
        </w:rPr>
        <w:t xml:space="preserve">  </w:t>
      </w:r>
      <w:r w:rsidRPr="00C074E5">
        <w:rPr>
          <w:rFonts w:asciiTheme="minorBidi" w:eastAsia="Times New Roman" w:hAnsiTheme="minorBidi"/>
          <w:b/>
          <w:bCs/>
          <w:sz w:val="24"/>
          <w:szCs w:val="24"/>
        </w:rPr>
        <w:t>Developers:</w:t>
      </w:r>
    </w:p>
    <w:p w14:paraId="7C457D22" w14:textId="77777777" w:rsidR="00C074E5" w:rsidRPr="00C074E5" w:rsidRDefault="00C074E5" w:rsidP="00C074E5">
      <w:pPr>
        <w:numPr>
          <w:ilvl w:val="0"/>
          <w:numId w:val="12"/>
        </w:numPr>
        <w:spacing w:before="100" w:beforeAutospacing="1" w:after="100" w:afterAutospacing="1" w:line="240" w:lineRule="auto"/>
        <w:rPr>
          <w:rFonts w:asciiTheme="minorBidi" w:eastAsia="Times New Roman" w:hAnsiTheme="minorBidi"/>
          <w:sz w:val="24"/>
          <w:szCs w:val="24"/>
        </w:rPr>
      </w:pPr>
      <w:r w:rsidRPr="00C074E5">
        <w:rPr>
          <w:rFonts w:asciiTheme="minorBidi" w:eastAsia="Times New Roman" w:hAnsiTheme="minorBidi"/>
          <w:sz w:val="24"/>
          <w:szCs w:val="24"/>
        </w:rPr>
        <w:t>Fix failing test cases or refine logic where mutants survive.</w:t>
      </w:r>
    </w:p>
    <w:p w14:paraId="10DE85E7" w14:textId="2A863D86" w:rsidR="00C074E5" w:rsidRPr="00853814" w:rsidRDefault="00C074E5" w:rsidP="00C074E5">
      <w:pPr>
        <w:numPr>
          <w:ilvl w:val="0"/>
          <w:numId w:val="12"/>
        </w:numPr>
        <w:spacing w:before="100" w:beforeAutospacing="1" w:after="100" w:afterAutospacing="1" w:line="240" w:lineRule="auto"/>
        <w:rPr>
          <w:rFonts w:asciiTheme="minorBidi" w:eastAsia="Times New Roman" w:hAnsiTheme="minorBidi"/>
          <w:sz w:val="24"/>
          <w:szCs w:val="24"/>
        </w:rPr>
      </w:pPr>
      <w:r w:rsidRPr="00C074E5">
        <w:rPr>
          <w:rFonts w:asciiTheme="minorBidi" w:eastAsia="Times New Roman" w:hAnsiTheme="minorBidi"/>
          <w:sz w:val="24"/>
          <w:szCs w:val="24"/>
        </w:rPr>
        <w:t>Provide clarification on logic if test engineers report ambiguous behavior.</w:t>
      </w:r>
    </w:p>
    <w:p w14:paraId="7AF30AED" w14:textId="77777777" w:rsidR="00C074E5" w:rsidRPr="00C074E5" w:rsidRDefault="00C074E5" w:rsidP="00C074E5">
      <w:pPr>
        <w:spacing w:before="100" w:beforeAutospacing="1" w:after="100" w:afterAutospacing="1" w:line="240" w:lineRule="auto"/>
        <w:rPr>
          <w:rFonts w:ascii="Times New Roman" w:eastAsia="Times New Roman" w:hAnsi="Times New Roman" w:cs="Times New Roman"/>
          <w:sz w:val="24"/>
          <w:szCs w:val="24"/>
        </w:rPr>
      </w:pPr>
    </w:p>
    <w:p w14:paraId="7A0C5783" w14:textId="14A35775" w:rsidR="0069435A" w:rsidRDefault="00853814">
      <w:pPr>
        <w:pStyle w:val="Heading1"/>
      </w:pPr>
      <w:r>
        <w:lastRenderedPageBreak/>
        <w:t>7</w:t>
      </w:r>
      <w:r>
        <w:t>. Risks and Mitigation</w:t>
      </w:r>
    </w:p>
    <w:p w14:paraId="595EF267" w14:textId="42200D3B" w:rsidR="00C074E5" w:rsidRPr="00853814" w:rsidRDefault="00C074E5" w:rsidP="00C074E5">
      <w:pPr>
        <w:rPr>
          <w:rFonts w:asciiTheme="minorBidi" w:hAnsiTheme="minorBidi"/>
        </w:rPr>
      </w:pPr>
      <w:r w:rsidRPr="00853814">
        <w:rPr>
          <w:rStyle w:val="fadeinpfttw8"/>
          <w:rFonts w:asciiTheme="minorBidi" w:hAnsiTheme="minorBidi"/>
          <w:b/>
          <w:bCs/>
        </w:rPr>
        <w:t>Risk</w:t>
      </w:r>
      <w:r w:rsidRPr="00853814">
        <w:rPr>
          <w:rStyle w:val="fadeinpfttw8"/>
          <w:rFonts w:asciiTheme="minorBidi" w:hAnsiTheme="minorBidi"/>
        </w:rPr>
        <w:t xml:space="preserve">: </w:t>
      </w:r>
      <w:r w:rsidRPr="00853814">
        <w:rPr>
          <w:rStyle w:val="fadeinpfttw8"/>
          <w:rFonts w:asciiTheme="minorBidi" w:hAnsiTheme="minorBidi"/>
        </w:rPr>
        <w:t>Mutation tests survive due to insufficient assertions</w:t>
      </w:r>
      <w:r w:rsidRPr="00853814">
        <w:rPr>
          <w:rFonts w:asciiTheme="minorBidi" w:hAnsiTheme="minorBidi"/>
        </w:rPr>
        <w:br/>
      </w:r>
      <w:r w:rsidRPr="00853814">
        <w:rPr>
          <w:rFonts w:asciiTheme="minorBidi" w:hAnsiTheme="minorBidi"/>
          <w:b/>
          <w:bCs/>
        </w:rPr>
        <w:t>Mitigation</w:t>
      </w:r>
      <w:r w:rsidRPr="00853814">
        <w:rPr>
          <w:rFonts w:asciiTheme="minorBidi" w:hAnsiTheme="minorBidi"/>
        </w:rPr>
        <w:t xml:space="preserve">: </w:t>
      </w:r>
      <w:r w:rsidRPr="00853814">
        <w:rPr>
          <w:rStyle w:val="fadeinpfttw8"/>
          <w:rFonts w:asciiTheme="minorBidi" w:hAnsiTheme="minorBidi"/>
        </w:rPr>
        <w:t>Improve assertion strength and test edge cases</w:t>
      </w:r>
    </w:p>
    <w:p w14:paraId="25BD562B" w14:textId="77777777" w:rsidR="0069435A" w:rsidRDefault="00853814">
      <w:pPr>
        <w:pStyle w:val="Heading1"/>
      </w:pPr>
      <w:r>
        <w:t>8. Schedule</w:t>
      </w:r>
    </w:p>
    <w:p w14:paraId="6B9F7DD8" w14:textId="7E9F1EAC" w:rsidR="0069435A" w:rsidRPr="00853814" w:rsidRDefault="00853814">
      <w:pPr>
        <w:rPr>
          <w:rFonts w:asciiTheme="minorBidi" w:hAnsiTheme="minorBidi"/>
        </w:rPr>
      </w:pPr>
      <w:r w:rsidRPr="00853814">
        <w:rPr>
          <w:rFonts w:asciiTheme="minorBidi" w:hAnsiTheme="minorBidi"/>
        </w:rPr>
        <w:t xml:space="preserve">- Test Planning: </w:t>
      </w:r>
      <w:r w:rsidR="00C074E5" w:rsidRPr="00853814">
        <w:rPr>
          <w:rFonts w:asciiTheme="minorBidi" w:hAnsiTheme="minorBidi"/>
        </w:rPr>
        <w:t>1/5 – 3/5</w:t>
      </w:r>
      <w:r w:rsidRPr="00853814">
        <w:rPr>
          <w:rFonts w:asciiTheme="minorBidi" w:hAnsiTheme="minorBidi"/>
        </w:rPr>
        <w:br/>
        <w:t xml:space="preserve">- </w:t>
      </w:r>
      <w:r w:rsidR="00C074E5" w:rsidRPr="00853814">
        <w:rPr>
          <w:rStyle w:val="fadeinpfttw8"/>
          <w:rFonts w:asciiTheme="minorBidi" w:hAnsiTheme="minorBidi"/>
        </w:rPr>
        <w:t>Unit Test Development</w:t>
      </w:r>
      <w:r w:rsidRPr="00853814">
        <w:rPr>
          <w:rFonts w:asciiTheme="minorBidi" w:hAnsiTheme="minorBidi"/>
        </w:rPr>
        <w:t xml:space="preserve">: </w:t>
      </w:r>
      <w:r w:rsidR="00C074E5" w:rsidRPr="00853814">
        <w:rPr>
          <w:rFonts w:asciiTheme="minorBidi" w:hAnsiTheme="minorBidi"/>
        </w:rPr>
        <w:t xml:space="preserve">4/5 </w:t>
      </w:r>
      <w:r w:rsidRPr="00853814">
        <w:rPr>
          <w:rFonts w:asciiTheme="minorBidi" w:hAnsiTheme="minorBidi"/>
        </w:rPr>
        <w:t>–</w:t>
      </w:r>
      <w:r w:rsidR="00C074E5" w:rsidRPr="00853814">
        <w:rPr>
          <w:rFonts w:asciiTheme="minorBidi" w:hAnsiTheme="minorBidi"/>
        </w:rPr>
        <w:t xml:space="preserve"> </w:t>
      </w:r>
      <w:r w:rsidRPr="00853814">
        <w:rPr>
          <w:rFonts w:asciiTheme="minorBidi" w:hAnsiTheme="minorBidi"/>
        </w:rPr>
        <w:t>7/5</w:t>
      </w:r>
      <w:r w:rsidRPr="00853814">
        <w:rPr>
          <w:rFonts w:asciiTheme="minorBidi" w:hAnsiTheme="minorBidi"/>
        </w:rPr>
        <w:br/>
        <w:t xml:space="preserve">- </w:t>
      </w:r>
      <w:r w:rsidRPr="00853814">
        <w:rPr>
          <w:rStyle w:val="fadeinpfttw8"/>
          <w:rFonts w:asciiTheme="minorBidi" w:hAnsiTheme="minorBidi"/>
        </w:rPr>
        <w:t>Mutation Test Creation and Execution</w:t>
      </w:r>
      <w:r w:rsidRPr="00853814">
        <w:rPr>
          <w:rFonts w:asciiTheme="minorBidi" w:hAnsiTheme="minorBidi"/>
        </w:rPr>
        <w:t>: 8/5</w:t>
      </w:r>
      <w:r w:rsidRPr="00853814">
        <w:rPr>
          <w:rFonts w:asciiTheme="minorBidi" w:hAnsiTheme="minorBidi"/>
        </w:rPr>
        <w:br/>
        <w:t>- Final Report: 9/5</w:t>
      </w:r>
    </w:p>
    <w:sectPr w:rsidR="0069435A" w:rsidRPr="008538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C81970"/>
    <w:multiLevelType w:val="multilevel"/>
    <w:tmpl w:val="0C3A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A0EC2"/>
    <w:multiLevelType w:val="multilevel"/>
    <w:tmpl w:val="90FA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93780C"/>
    <w:multiLevelType w:val="multilevel"/>
    <w:tmpl w:val="6FD2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77C13"/>
    <w:rsid w:val="005976E2"/>
    <w:rsid w:val="0069435A"/>
    <w:rsid w:val="00853814"/>
    <w:rsid w:val="00AA1D8D"/>
    <w:rsid w:val="00B47730"/>
    <w:rsid w:val="00C074E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BF6B58"/>
  <w14:defaultImageDpi w14:val="300"/>
  <w15:docId w15:val="{CEA27284-B895-4B35-A6FC-7DB891C76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fadeinpfttw8">
    <w:name w:val="_fadein_pfttw_8"/>
    <w:basedOn w:val="DefaultParagraphFont"/>
    <w:rsid w:val="00C074E5"/>
  </w:style>
  <w:style w:type="paragraph" w:styleId="NormalWeb">
    <w:name w:val="Normal (Web)"/>
    <w:basedOn w:val="Normal"/>
    <w:uiPriority w:val="99"/>
    <w:semiHidden/>
    <w:unhideWhenUsed/>
    <w:rsid w:val="00C074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74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858024">
      <w:bodyDiv w:val="1"/>
      <w:marLeft w:val="0"/>
      <w:marRight w:val="0"/>
      <w:marTop w:val="0"/>
      <w:marBottom w:val="0"/>
      <w:divBdr>
        <w:top w:val="none" w:sz="0" w:space="0" w:color="auto"/>
        <w:left w:val="none" w:sz="0" w:space="0" w:color="auto"/>
        <w:bottom w:val="none" w:sz="0" w:space="0" w:color="auto"/>
        <w:right w:val="none" w:sz="0" w:space="0" w:color="auto"/>
      </w:divBdr>
    </w:div>
    <w:div w:id="551190325">
      <w:bodyDiv w:val="1"/>
      <w:marLeft w:val="0"/>
      <w:marRight w:val="0"/>
      <w:marTop w:val="0"/>
      <w:marBottom w:val="0"/>
      <w:divBdr>
        <w:top w:val="none" w:sz="0" w:space="0" w:color="auto"/>
        <w:left w:val="none" w:sz="0" w:space="0" w:color="auto"/>
        <w:bottom w:val="none" w:sz="0" w:space="0" w:color="auto"/>
        <w:right w:val="none" w:sz="0" w:space="0" w:color="auto"/>
      </w:divBdr>
    </w:div>
    <w:div w:id="1499807995">
      <w:bodyDiv w:val="1"/>
      <w:marLeft w:val="0"/>
      <w:marRight w:val="0"/>
      <w:marTop w:val="0"/>
      <w:marBottom w:val="0"/>
      <w:divBdr>
        <w:top w:val="none" w:sz="0" w:space="0" w:color="auto"/>
        <w:left w:val="none" w:sz="0" w:space="0" w:color="auto"/>
        <w:bottom w:val="none" w:sz="0" w:space="0" w:color="auto"/>
        <w:right w:val="none" w:sz="0" w:space="0" w:color="auto"/>
      </w:divBdr>
    </w:div>
    <w:div w:id="1698388757">
      <w:bodyDiv w:val="1"/>
      <w:marLeft w:val="0"/>
      <w:marRight w:val="0"/>
      <w:marTop w:val="0"/>
      <w:marBottom w:val="0"/>
      <w:divBdr>
        <w:top w:val="none" w:sz="0" w:space="0" w:color="auto"/>
        <w:left w:val="none" w:sz="0" w:space="0" w:color="auto"/>
        <w:bottom w:val="none" w:sz="0" w:space="0" w:color="auto"/>
        <w:right w:val="none" w:sz="0" w:space="0" w:color="auto"/>
      </w:divBdr>
    </w:div>
    <w:div w:id="2101675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348</Words>
  <Characters>2039</Characters>
  <Application>Microsoft Office Word</Application>
  <DocSecurity>0</DocSecurity>
  <Lines>58</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Khaled Al mugeera</cp:lastModifiedBy>
  <cp:revision>4</cp:revision>
  <dcterms:created xsi:type="dcterms:W3CDTF">2025-04-27T19:50:00Z</dcterms:created>
  <dcterms:modified xsi:type="dcterms:W3CDTF">2025-05-09T00:46:00Z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cae0c2d2-27f9-4325-8b99-9d113e2d4ecc</vt:lpwstr>
  </property>
</Properties>
</file>